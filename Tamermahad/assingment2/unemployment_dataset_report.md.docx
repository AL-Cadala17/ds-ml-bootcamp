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A89" w:rsidRDefault="00873C0E">
      <w:bookmarkStart w:id="0" w:name="_GoBack"/>
      <w:bookmarkEnd w:id="0"/>
      <w:r>
        <w:t xml:space="preserve">Data Collection Report        6-sept -2025  </w:t>
      </w:r>
    </w:p>
    <w:p w:rsidR="00A84A89" w:rsidRDefault="00873C0E">
      <w:r>
        <w:t xml:space="preserve">Assignment  2   Name: Abdi fatah Mahad Isse (Tamer)  </w:t>
      </w:r>
    </w:p>
    <w:p w:rsidR="00A84A89" w:rsidRDefault="00873C0E">
      <w:r>
        <w:t xml:space="preserve">Title:  </w:t>
      </w:r>
    </w:p>
    <w:p w:rsidR="00A84A89" w:rsidRDefault="00873C0E">
      <w:r>
        <w:t xml:space="preserve">Unemployment Status Dataset  </w:t>
      </w:r>
    </w:p>
    <w:p w:rsidR="00A84A89" w:rsidRDefault="00873C0E">
      <w:r>
        <w:t xml:space="preserve">1. Collection Method  </w:t>
      </w:r>
    </w:p>
    <w:p w:rsidR="00A84A89" w:rsidRDefault="00873C0E">
      <w:r>
        <w:t xml:space="preserve">This dataset was collected from my friends to study the employment status of 50 </w:t>
      </w:r>
    </w:p>
    <w:p w:rsidR="00A84A89" w:rsidRDefault="00873C0E">
      <w:r>
        <w:t xml:space="preserve">individuals. The data was gathered through surveys and in terviews, including details such </w:t>
      </w:r>
    </w:p>
    <w:p w:rsidR="00A84A89" w:rsidRDefault="00873C0E">
      <w:r>
        <w:t xml:space="preserve">as age, gender, education level, skills, work experience, and participation in training </w:t>
      </w:r>
    </w:p>
    <w:p w:rsidR="00A84A89" w:rsidRDefault="00873C0E">
      <w:r>
        <w:t>programs. The employment status of each person was determined based on thes</w:t>
      </w:r>
      <w:r>
        <w:t xml:space="preserve">e factors, </w:t>
      </w:r>
    </w:p>
    <w:p w:rsidR="00A84A89" w:rsidRDefault="00873C0E">
      <w:r>
        <w:t xml:space="preserve">with some natural variation. To reflect real -worl d data, there may be issues such as missing </w:t>
      </w:r>
    </w:p>
    <w:p w:rsidR="00A84A89" w:rsidRDefault="00873C0E">
      <w:r>
        <w:t xml:space="preserve">values, typos, or outliers.  </w:t>
      </w:r>
    </w:p>
    <w:p w:rsidR="00A84A89" w:rsidRDefault="00873C0E">
      <w:r>
        <w:t xml:space="preserve">2. Features &amp; Label  </w:t>
      </w:r>
    </w:p>
    <w:p w:rsidR="00A84A89" w:rsidRDefault="00873C0E">
      <w:r>
        <w:t xml:space="preserve">Features (X):  </w:t>
      </w:r>
    </w:p>
    <w:p w:rsidR="00A84A89" w:rsidRDefault="00873C0E">
      <w:r>
        <w:t xml:space="preserve"> person_id  – Unique identifier of individual.  </w:t>
      </w:r>
    </w:p>
    <w:p w:rsidR="00A84A89" w:rsidRDefault="00873C0E">
      <w:r>
        <w:t> Age  – Age of the individual</w:t>
      </w:r>
      <w:r>
        <w:t xml:space="preserve">.  </w:t>
      </w:r>
    </w:p>
    <w:p w:rsidR="00A84A89" w:rsidRDefault="00873C0E">
      <w:r>
        <w:t xml:space="preserve"> Gender  – Male/Female.  </w:t>
      </w:r>
    </w:p>
    <w:p w:rsidR="00A84A89" w:rsidRDefault="00873C0E">
      <w:r>
        <w:t xml:space="preserve"> education_level  – Education level (Primary, Secondary, University).  </w:t>
      </w:r>
    </w:p>
    <w:p w:rsidR="00A84A89" w:rsidRDefault="00873C0E">
      <w:r>
        <w:t xml:space="preserve"> Skills  – Skill level (Low, Medium, High).  </w:t>
      </w:r>
    </w:p>
    <w:p w:rsidR="00A84A89" w:rsidRDefault="00873C0E">
      <w:r>
        <w:t xml:space="preserve"> job_experien ce_years  – Years of work experience.  </w:t>
      </w:r>
    </w:p>
    <w:p w:rsidR="00A84A89" w:rsidRDefault="00873C0E">
      <w:r>
        <w:t> training_program  – Participation in training pr</w:t>
      </w:r>
      <w:r>
        <w:t xml:space="preserve">ogram (Yes/No).  </w:t>
      </w:r>
    </w:p>
    <w:p w:rsidR="00A84A89" w:rsidRDefault="00873C0E">
      <w:r>
        <w:t xml:space="preserve"> </w:t>
      </w:r>
    </w:p>
    <w:p w:rsidR="00A84A89" w:rsidRDefault="00873C0E">
      <w:r>
        <w:t xml:space="preserve">Label (y):  </w:t>
      </w:r>
    </w:p>
    <w:p w:rsidR="00A84A89" w:rsidRDefault="00873C0E">
      <w:r>
        <w:t xml:space="preserve"> employment_status  – Employment condition (Employed, Unemployed).  </w:t>
      </w:r>
    </w:p>
    <w:p w:rsidR="00A84A89" w:rsidRDefault="00873C0E">
      <w:r>
        <w:t xml:space="preserve"> </w:t>
      </w:r>
    </w:p>
    <w:p w:rsidR="00A84A89" w:rsidRDefault="00873C0E">
      <w:r>
        <w:t xml:space="preserve"> </w:t>
      </w:r>
    </w:p>
    <w:p w:rsidR="00A84A89" w:rsidRDefault="00873C0E">
      <w:r>
        <w:lastRenderedPageBreak/>
        <w:t xml:space="preserve"> </w:t>
      </w:r>
    </w:p>
    <w:p w:rsidR="00A84A89" w:rsidRDefault="00873C0E">
      <w:r>
        <w:t xml:space="preserve"> </w:t>
      </w:r>
    </w:p>
    <w:p w:rsidR="00A84A89" w:rsidRDefault="00873C0E">
      <w:r>
        <w:t xml:space="preserve"> </w:t>
      </w:r>
    </w:p>
    <w:p w:rsidR="00A84A89" w:rsidRDefault="00873C0E">
      <w:r>
        <w:t xml:space="preserve"> </w:t>
      </w:r>
    </w:p>
    <w:p w:rsidR="00A84A89" w:rsidRDefault="00873C0E">
      <w:r>
        <w:t xml:space="preserve"> </w:t>
      </w:r>
    </w:p>
    <w:p w:rsidR="00A84A89" w:rsidRDefault="00873C0E">
      <w:r>
        <w:t xml:space="preserve"> </w:t>
      </w:r>
    </w:p>
    <w:p w:rsidR="00A84A89" w:rsidRDefault="00873C0E">
      <w:r>
        <w:t xml:space="preserve">3. Dataset Structure  </w:t>
      </w:r>
    </w:p>
    <w:p w:rsidR="00A84A89" w:rsidRDefault="00873C0E">
      <w:r>
        <w:t xml:space="preserve">Rows: 50  </w:t>
      </w:r>
    </w:p>
    <w:p w:rsidR="00A84A89" w:rsidRDefault="00873C0E">
      <w:r>
        <w:t xml:space="preserve">Columns: 8 (7 features + 1 label)  </w:t>
      </w:r>
    </w:p>
    <w:p w:rsidR="00A84A89" w:rsidRDefault="00873C0E">
      <w:r>
        <w:t xml:space="preserve">Format: CSV  </w:t>
      </w:r>
    </w:p>
    <w:p w:rsidR="00A84A89" w:rsidRDefault="00873C0E">
      <w:r>
        <w:t xml:space="preserve">Samp le (5 rows):  </w:t>
      </w:r>
    </w:p>
    <w:p w:rsidR="00A84A89" w:rsidRDefault="00873C0E">
      <w:r>
        <w:t xml:space="preserve">4. Data Quality Issues  </w:t>
      </w:r>
    </w:p>
    <w:p w:rsidR="00A84A89" w:rsidRDefault="00873C0E">
      <w:r>
        <w:t xml:space="preserve"> Missing values : Some individuals may have missing skills or training data.  </w:t>
      </w:r>
    </w:p>
    <w:p w:rsidR="00A84A89" w:rsidRDefault="00873C0E">
      <w:r>
        <w:t xml:space="preserve"> Typos : Possible errors in employment status labels.  </w:t>
      </w:r>
    </w:p>
    <w:p w:rsidR="00A84A89" w:rsidRDefault="00873C0E">
      <w:r>
        <w:t xml:space="preserve"> Duplicates : Some records may be repeated.  </w:t>
      </w:r>
    </w:p>
    <w:p w:rsidR="00A84A89" w:rsidRDefault="00873C0E">
      <w:r>
        <w:t xml:space="preserve"> Outliers : Example, a 20 -year -old with 15 years of experience.  </w:t>
      </w:r>
    </w:p>
    <w:p w:rsidR="00A84A89" w:rsidRDefault="00873C0E">
      <w:r>
        <w:t xml:space="preserve">5. </w:t>
      </w:r>
      <w:r>
        <w:t xml:space="preserve">Use Case  </w:t>
      </w:r>
    </w:p>
    <w:p w:rsidR="00A84A89" w:rsidRDefault="00873C0E">
      <w:r>
        <w:t xml:space="preserve"> Classification : Predict whether a person is employed or unemployed.  </w:t>
      </w:r>
    </w:p>
    <w:p w:rsidR="00A84A89" w:rsidRDefault="00873C0E">
      <w:r>
        <w:t xml:space="preserve"> Policy Making : Support governments in creating employment programs.  </w:t>
      </w:r>
    </w:p>
    <w:p w:rsidR="00A84A89" w:rsidRDefault="00873C0E">
      <w:r>
        <w:t> Clustering : Group individuals based on education, skills, and employment status.  person_id  age</w:t>
      </w:r>
      <w:r>
        <w:t xml:space="preserve"> gender  education_level  skills  job_experience_years  training_program  employment_status  </w:t>
      </w:r>
    </w:p>
    <w:p w:rsidR="00A84A89" w:rsidRDefault="00873C0E">
      <w:r>
        <w:t xml:space="preserve">1 25 Male  University  Medium  4 Yes Employed  </w:t>
      </w:r>
    </w:p>
    <w:p w:rsidR="00A84A89" w:rsidRDefault="00873C0E">
      <w:r>
        <w:t xml:space="preserve">2 24 Male  University  Medium  6 Yes Employed  </w:t>
      </w:r>
    </w:p>
    <w:p w:rsidR="00A84A89" w:rsidRDefault="00873C0E">
      <w:r>
        <w:t xml:space="preserve">3 31 Male  University  High  13 Yes Employed  </w:t>
      </w:r>
    </w:p>
    <w:p w:rsidR="00A84A89" w:rsidRDefault="00873C0E">
      <w:r>
        <w:t>4 44 Male  Secondar</w:t>
      </w:r>
      <w:r>
        <w:t xml:space="preserve">y  High  22 Yes Employed  </w:t>
      </w:r>
    </w:p>
    <w:p w:rsidR="00A84A89" w:rsidRDefault="00873C0E">
      <w:r>
        <w:t xml:space="preserve">5 45 Female  Secondary  Low  24 No Employed  </w:t>
      </w:r>
    </w:p>
    <w:p w:rsidR="00A84A89" w:rsidRDefault="00873C0E">
      <w:r>
        <w:lastRenderedPageBreak/>
        <w:t xml:space="preserve">6. Conclusion  </w:t>
      </w:r>
    </w:p>
    <w:p w:rsidR="00A84A89" w:rsidRDefault="00873C0E">
      <w:r>
        <w:t xml:space="preserve">This dataset provides a foundation for practicing data preprocessing, cleaning, and applying </w:t>
      </w:r>
    </w:p>
    <w:p w:rsidR="00A84A89" w:rsidRDefault="00873C0E">
      <w:r>
        <w:t xml:space="preserve">machine learning models. It mirrors real -world imperfections and supports classification </w:t>
      </w:r>
    </w:p>
    <w:p w:rsidR="00A84A89" w:rsidRDefault="00873C0E">
      <w:r>
        <w:t xml:space="preserve">and clustering tasks for analyzing unemployment factors.  </w:t>
      </w:r>
    </w:p>
    <w:p w:rsidR="00A84A89" w:rsidRDefault="00A84A89"/>
    <w:sectPr w:rsidR="00A84A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3C0E"/>
    <w:rsid w:val="00A84A8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6BD1F18-740B-45F7-AD31-E4D0F793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1EE83B-A4F0-49AB-88B9-63274D5DC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nv</cp:lastModifiedBy>
  <cp:revision>2</cp:revision>
  <dcterms:created xsi:type="dcterms:W3CDTF">2025-09-06T17:28:00Z</dcterms:created>
  <dcterms:modified xsi:type="dcterms:W3CDTF">2025-09-06T17:28:00Z</dcterms:modified>
  <cp:category/>
</cp:coreProperties>
</file>